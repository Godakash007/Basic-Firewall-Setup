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247C0" w:rsidRDefault="00000000">
      <w:pPr>
        <w:pStyle w:val="Title"/>
      </w:pPr>
      <w:r>
        <w:t>Basic Firewall Setup Project</w:t>
      </w:r>
    </w:p>
    <w:p w:rsidR="008247C0" w:rsidRDefault="00000000">
      <w:pPr>
        <w:pStyle w:val="Heading1"/>
      </w:pPr>
      <w:r>
        <w:t>Abstract</w:t>
      </w:r>
    </w:p>
    <w:p w:rsidR="008247C0" w:rsidRDefault="00000000">
      <w:r>
        <w:t>The firewall setup project aims to create a basic and functional firewall that helps protect a network from unauthorized access while allowing legitimate traffic to pass through. This project focuses on configuring basic firewall rules using command-line tools like iptables (Linux) or firewalld, ensuring that both incoming and outgoing traffic is filtered according to the defined security policies. The setup enhances security by defining rules that control the flow of data between internal networks and external networks, providing protection against a range of potential attacks.</w:t>
      </w:r>
    </w:p>
    <w:p w:rsidR="008247C0" w:rsidRDefault="00000000">
      <w:pPr>
        <w:pStyle w:val="Heading1"/>
      </w:pPr>
      <w:r>
        <w:t>Description</w:t>
      </w:r>
    </w:p>
    <w:p w:rsidR="008247C0" w:rsidRDefault="00000000">
      <w:r>
        <w:t>This project is designed to configure a basic firewall setup, which is essential in securing any network by controlling traffic flow based on predefined security rules. The project focuses on using Linux-based firewall configuration tools like iptables or firewalld to create specific firewall rules that manage traffic to and from the network.</w:t>
      </w:r>
    </w:p>
    <w:p w:rsidR="008247C0" w:rsidRDefault="00000000">
      <w:r>
        <w:t>Features:</w:t>
      </w:r>
      <w:r>
        <w:br/>
        <w:t>- Basic firewall rules to control incoming and outgoing traffic.</w:t>
      </w:r>
      <w:r>
        <w:br/>
        <w:t>- Allow/block traffic based on protocols, ports, and IP addresses.</w:t>
      </w:r>
      <w:r>
        <w:br/>
        <w:t>- Protect against unauthorized access.</w:t>
      </w:r>
      <w:r>
        <w:br/>
        <w:t>- Easily configurable via command-line interface (CLI).</w:t>
      </w:r>
    </w:p>
    <w:p w:rsidR="008247C0" w:rsidRDefault="00000000">
      <w:pPr>
        <w:pStyle w:val="Heading1"/>
      </w:pPr>
      <w:r>
        <w:t>Step-by-Step Commands with Descriptions</w:t>
      </w:r>
    </w:p>
    <w:p w:rsidR="008247C0" w:rsidRDefault="00000000">
      <w:pPr>
        <w:pStyle w:val="Heading2"/>
      </w:pPr>
      <w:r>
        <w:t>Check the Current Status of the Firewall</w:t>
      </w:r>
    </w:p>
    <w:p w:rsidR="008247C0" w:rsidRDefault="00000000">
      <w:proofErr w:type="spellStart"/>
      <w:r>
        <w:t>sudo</w:t>
      </w:r>
      <w:proofErr w:type="spellEnd"/>
      <w:r>
        <w:t xml:space="preserve"> </w:t>
      </w:r>
      <w:proofErr w:type="spellStart"/>
      <w:r>
        <w:t>ufw</w:t>
      </w:r>
      <w:proofErr w:type="spellEnd"/>
      <w:r>
        <w:t xml:space="preserve"> status</w:t>
      </w:r>
    </w:p>
    <w:p w:rsidR="00873400" w:rsidRDefault="00873400">
      <w:pPr>
        <w:rPr>
          <w:lang w:val="en-IN"/>
        </w:rPr>
      </w:pPr>
      <w:r w:rsidRPr="00873400">
        <w:rPr>
          <w:lang w:val="en-IN"/>
        </w:rPr>
        <w:drawing>
          <wp:inline distT="0" distB="0" distL="0" distR="0">
            <wp:extent cx="5486400" cy="584200"/>
            <wp:effectExtent l="0" t="0" r="0" b="6350"/>
            <wp:docPr id="21439628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84200"/>
                    </a:xfrm>
                    <a:prstGeom prst="rect">
                      <a:avLst/>
                    </a:prstGeom>
                    <a:noFill/>
                    <a:ln>
                      <a:noFill/>
                    </a:ln>
                  </pic:spPr>
                </pic:pic>
              </a:graphicData>
            </a:graphic>
          </wp:inline>
        </w:drawing>
      </w:r>
    </w:p>
    <w:p w:rsidR="00873400" w:rsidRPr="00873400" w:rsidRDefault="00873400">
      <w:pPr>
        <w:rPr>
          <w:lang w:val="en-IN"/>
        </w:rPr>
      </w:pPr>
    </w:p>
    <w:p w:rsidR="008247C0" w:rsidRDefault="00000000">
      <w:r>
        <w:t>This command checks the current status of the firewall on a system using `ufw`. It shows whether the firewall is active and which rules are currently applied.</w:t>
      </w:r>
    </w:p>
    <w:p w:rsidR="008247C0" w:rsidRDefault="00000000">
      <w:pPr>
        <w:pStyle w:val="Heading2"/>
      </w:pPr>
      <w:r>
        <w:t>Enable the Firewall</w:t>
      </w:r>
    </w:p>
    <w:p w:rsidR="008247C0" w:rsidRDefault="00000000">
      <w:proofErr w:type="spellStart"/>
      <w:r>
        <w:t>sudo</w:t>
      </w:r>
      <w:proofErr w:type="spellEnd"/>
      <w:r>
        <w:t xml:space="preserve"> </w:t>
      </w:r>
      <w:proofErr w:type="spellStart"/>
      <w:r>
        <w:t>ufw</w:t>
      </w:r>
      <w:proofErr w:type="spellEnd"/>
      <w:r>
        <w:t xml:space="preserve"> enable</w:t>
      </w:r>
    </w:p>
    <w:p w:rsidR="00873400" w:rsidRPr="00873400" w:rsidRDefault="00873400">
      <w:pPr>
        <w:rPr>
          <w:lang w:val="en-IN"/>
        </w:rPr>
      </w:pPr>
      <w:r w:rsidRPr="00873400">
        <w:rPr>
          <w:lang w:val="en-IN"/>
        </w:rPr>
        <w:lastRenderedPageBreak/>
        <w:drawing>
          <wp:inline distT="0" distB="0" distL="0" distR="0">
            <wp:extent cx="5486400" cy="546735"/>
            <wp:effectExtent l="0" t="0" r="0" b="5715"/>
            <wp:docPr id="4028909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46735"/>
                    </a:xfrm>
                    <a:prstGeom prst="rect">
                      <a:avLst/>
                    </a:prstGeom>
                    <a:noFill/>
                    <a:ln>
                      <a:noFill/>
                    </a:ln>
                  </pic:spPr>
                </pic:pic>
              </a:graphicData>
            </a:graphic>
          </wp:inline>
        </w:drawing>
      </w:r>
    </w:p>
    <w:p w:rsidR="008247C0" w:rsidRDefault="00000000">
      <w:r>
        <w:t>This command enables the firewall, which will start filtering traffic according to the default and custom rules that are configured.</w:t>
      </w:r>
    </w:p>
    <w:p w:rsidR="008247C0" w:rsidRDefault="00000000">
      <w:pPr>
        <w:pStyle w:val="Heading2"/>
      </w:pPr>
      <w:r>
        <w:t>Set Default Rules for Incoming and Outgoing Traffic</w:t>
      </w:r>
    </w:p>
    <w:p w:rsidR="00873400" w:rsidRDefault="00000000">
      <w:r>
        <w:t xml:space="preserve">sudo </w:t>
      </w:r>
      <w:proofErr w:type="spellStart"/>
      <w:r>
        <w:t>ufw</w:t>
      </w:r>
      <w:proofErr w:type="spellEnd"/>
      <w:r>
        <w:t xml:space="preserve"> default deny incoming</w:t>
      </w:r>
      <w:r w:rsidR="00873400">
        <w:t xml:space="preserve"> </w:t>
      </w:r>
    </w:p>
    <w:p w:rsidR="00873400" w:rsidRPr="00873400" w:rsidRDefault="00873400" w:rsidP="00873400">
      <w:pPr>
        <w:rPr>
          <w:lang w:val="en-IN"/>
        </w:rPr>
      </w:pPr>
      <w:r w:rsidRPr="00873400">
        <w:rPr>
          <w:lang w:val="en-IN"/>
        </w:rPr>
        <w:drawing>
          <wp:inline distT="0" distB="0" distL="0" distR="0">
            <wp:extent cx="5486400" cy="637540"/>
            <wp:effectExtent l="0" t="0" r="0" b="0"/>
            <wp:docPr id="22777573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37540"/>
                    </a:xfrm>
                    <a:prstGeom prst="rect">
                      <a:avLst/>
                    </a:prstGeom>
                    <a:noFill/>
                    <a:ln>
                      <a:noFill/>
                    </a:ln>
                  </pic:spPr>
                </pic:pic>
              </a:graphicData>
            </a:graphic>
          </wp:inline>
        </w:drawing>
      </w:r>
    </w:p>
    <w:p w:rsidR="008247C0" w:rsidRDefault="00000000">
      <w:r>
        <w:br/>
        <w:t xml:space="preserve">sudo </w:t>
      </w:r>
      <w:proofErr w:type="spellStart"/>
      <w:r>
        <w:t>ufw</w:t>
      </w:r>
      <w:proofErr w:type="spellEnd"/>
      <w:r>
        <w:t xml:space="preserve"> default allow outgoing</w:t>
      </w:r>
      <w:r w:rsidR="00873400">
        <w:t xml:space="preserve"> </w:t>
      </w:r>
      <w:proofErr w:type="gramStart"/>
      <w:r w:rsidR="00873400">
        <w:t>( Add</w:t>
      </w:r>
      <w:proofErr w:type="gramEnd"/>
      <w:r w:rsidR="00873400">
        <w:t xml:space="preserve"> </w:t>
      </w:r>
      <w:proofErr w:type="spellStart"/>
      <w:r w:rsidR="00873400">
        <w:t>youre</w:t>
      </w:r>
      <w:proofErr w:type="spellEnd"/>
      <w:r w:rsidR="00873400">
        <w:t xml:space="preserve"> own trusted </w:t>
      </w:r>
      <w:proofErr w:type="spellStart"/>
      <w:r w:rsidR="00873400">
        <w:t>ip</w:t>
      </w:r>
      <w:proofErr w:type="spellEnd"/>
      <w:r w:rsidR="00873400">
        <w:t xml:space="preserve"> )</w:t>
      </w:r>
    </w:p>
    <w:p w:rsidR="00873400" w:rsidRPr="00873400" w:rsidRDefault="00873400">
      <w:pPr>
        <w:rPr>
          <w:lang w:val="en-IN"/>
        </w:rPr>
      </w:pPr>
      <w:r w:rsidRPr="00873400">
        <w:rPr>
          <w:lang w:val="en-IN"/>
        </w:rPr>
        <w:drawing>
          <wp:inline distT="0" distB="0" distL="0" distR="0">
            <wp:extent cx="5486400" cy="691515"/>
            <wp:effectExtent l="0" t="0" r="0" b="0"/>
            <wp:docPr id="25991807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691515"/>
                    </a:xfrm>
                    <a:prstGeom prst="rect">
                      <a:avLst/>
                    </a:prstGeom>
                    <a:noFill/>
                    <a:ln>
                      <a:noFill/>
                    </a:ln>
                  </pic:spPr>
                </pic:pic>
              </a:graphicData>
            </a:graphic>
          </wp:inline>
        </w:drawing>
      </w:r>
    </w:p>
    <w:p w:rsidR="008247C0" w:rsidRDefault="00000000">
      <w:r>
        <w:t>These commands define the default behavior for incoming and outgoing traffic. Deny all incoming traffic by default while allowing outgoing traffic.</w:t>
      </w:r>
    </w:p>
    <w:p w:rsidR="008247C0" w:rsidRDefault="00000000">
      <w:pPr>
        <w:pStyle w:val="Heading2"/>
      </w:pPr>
      <w:r>
        <w:t>Allow Specific Ports (e.g., SSH, HTTP, HTTPS)</w:t>
      </w:r>
    </w:p>
    <w:p w:rsidR="00873400" w:rsidRDefault="00000000">
      <w:proofErr w:type="spellStart"/>
      <w:r>
        <w:t>sudo</w:t>
      </w:r>
      <w:proofErr w:type="spellEnd"/>
      <w:r>
        <w:t xml:space="preserve"> </w:t>
      </w:r>
      <w:proofErr w:type="spellStart"/>
      <w:r>
        <w:t>ufw</w:t>
      </w:r>
      <w:proofErr w:type="spellEnd"/>
      <w:r>
        <w:t xml:space="preserve"> allow ssh</w:t>
      </w:r>
    </w:p>
    <w:p w:rsidR="00873400" w:rsidRDefault="00873400">
      <w:r w:rsidRPr="00873400">
        <w:rPr>
          <w:lang w:val="en-IN"/>
        </w:rPr>
        <w:drawing>
          <wp:inline distT="0" distB="0" distL="0" distR="0">
            <wp:extent cx="5282158" cy="600075"/>
            <wp:effectExtent l="0" t="0" r="0" b="0"/>
            <wp:docPr id="20666469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10">
                      <a:extLst>
                        <a:ext uri="{28A0092B-C50C-407E-A947-70E740481C1C}">
                          <a14:useLocalDpi xmlns:a14="http://schemas.microsoft.com/office/drawing/2010/main" val="0"/>
                        </a:ext>
                      </a:extLst>
                    </a:blip>
                    <a:srcRect r="10243"/>
                    <a:stretch/>
                  </pic:blipFill>
                  <pic:spPr bwMode="auto">
                    <a:xfrm>
                      <a:off x="0" y="0"/>
                      <a:ext cx="5318891" cy="604248"/>
                    </a:xfrm>
                    <a:prstGeom prst="rect">
                      <a:avLst/>
                    </a:prstGeom>
                    <a:noFill/>
                    <a:ln>
                      <a:noFill/>
                    </a:ln>
                    <a:extLst>
                      <a:ext uri="{53640926-AAD7-44D8-BBD7-CCE9431645EC}">
                        <a14:shadowObscured xmlns:a14="http://schemas.microsoft.com/office/drawing/2010/main"/>
                      </a:ext>
                    </a:extLst>
                  </pic:spPr>
                </pic:pic>
              </a:graphicData>
            </a:graphic>
          </wp:inline>
        </w:drawing>
      </w:r>
      <w:r w:rsidR="00000000">
        <w:br/>
      </w:r>
      <w:proofErr w:type="spellStart"/>
      <w:r w:rsidR="00000000">
        <w:t>sudo</w:t>
      </w:r>
      <w:proofErr w:type="spellEnd"/>
      <w:r w:rsidR="00000000">
        <w:t xml:space="preserve"> </w:t>
      </w:r>
      <w:proofErr w:type="spellStart"/>
      <w:r w:rsidR="00000000">
        <w:t>ufw</w:t>
      </w:r>
      <w:proofErr w:type="spellEnd"/>
      <w:r w:rsidR="00000000">
        <w:t xml:space="preserve"> allow http</w:t>
      </w:r>
    </w:p>
    <w:p w:rsidR="008247C0" w:rsidRDefault="00873400">
      <w:r w:rsidRPr="00873400">
        <w:rPr>
          <w:lang w:val="en-IN"/>
        </w:rPr>
        <w:drawing>
          <wp:inline distT="0" distB="0" distL="0" distR="0">
            <wp:extent cx="5314950" cy="742950"/>
            <wp:effectExtent l="0" t="0" r="0" b="0"/>
            <wp:docPr id="4589941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4950" cy="742950"/>
                    </a:xfrm>
                    <a:prstGeom prst="rect">
                      <a:avLst/>
                    </a:prstGeom>
                    <a:noFill/>
                    <a:ln>
                      <a:noFill/>
                    </a:ln>
                  </pic:spPr>
                </pic:pic>
              </a:graphicData>
            </a:graphic>
          </wp:inline>
        </w:drawing>
      </w:r>
      <w:r w:rsidR="00000000">
        <w:br/>
      </w:r>
      <w:proofErr w:type="spellStart"/>
      <w:r w:rsidR="00000000">
        <w:t>sudo</w:t>
      </w:r>
      <w:proofErr w:type="spellEnd"/>
      <w:r w:rsidR="00000000">
        <w:t xml:space="preserve"> </w:t>
      </w:r>
      <w:proofErr w:type="spellStart"/>
      <w:r w:rsidR="00000000">
        <w:t>ufw</w:t>
      </w:r>
      <w:proofErr w:type="spellEnd"/>
      <w:r w:rsidR="00000000">
        <w:t xml:space="preserve"> allow https</w:t>
      </w:r>
    </w:p>
    <w:p w:rsidR="00873400" w:rsidRPr="00873400" w:rsidRDefault="00873400">
      <w:pPr>
        <w:rPr>
          <w:lang w:val="en-IN"/>
        </w:rPr>
      </w:pPr>
      <w:r w:rsidRPr="00873400">
        <w:rPr>
          <w:lang w:val="en-IN"/>
        </w:rPr>
        <w:drawing>
          <wp:inline distT="0" distB="0" distL="0" distR="0">
            <wp:extent cx="5486400" cy="723265"/>
            <wp:effectExtent l="0" t="0" r="0" b="635"/>
            <wp:docPr id="64189278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723265"/>
                    </a:xfrm>
                    <a:prstGeom prst="rect">
                      <a:avLst/>
                    </a:prstGeom>
                    <a:noFill/>
                    <a:ln>
                      <a:noFill/>
                    </a:ln>
                  </pic:spPr>
                </pic:pic>
              </a:graphicData>
            </a:graphic>
          </wp:inline>
        </w:drawing>
      </w:r>
    </w:p>
    <w:p w:rsidR="008247C0" w:rsidRDefault="00000000">
      <w:r>
        <w:t>These commands allow traffic on SSH (port 22), HTTP (port 80), and HTTPS (port 443).</w:t>
      </w:r>
    </w:p>
    <w:p w:rsidR="008247C0" w:rsidRDefault="00000000">
      <w:pPr>
        <w:pStyle w:val="Heading2"/>
      </w:pPr>
      <w:r>
        <w:lastRenderedPageBreak/>
        <w:t>Allow Traffic from a Specific IP Address</w:t>
      </w:r>
    </w:p>
    <w:p w:rsidR="008247C0" w:rsidRDefault="00000000">
      <w:r>
        <w:t xml:space="preserve">sudo </w:t>
      </w:r>
      <w:proofErr w:type="spellStart"/>
      <w:r>
        <w:t>ufw</w:t>
      </w:r>
      <w:proofErr w:type="spellEnd"/>
      <w:r>
        <w:t xml:space="preserve"> allow from </w:t>
      </w:r>
      <w:r w:rsidR="00873400">
        <w:t xml:space="preserve">[Add </w:t>
      </w:r>
      <w:proofErr w:type="spellStart"/>
      <w:r w:rsidR="00873400">
        <w:t>youre</w:t>
      </w:r>
      <w:proofErr w:type="spellEnd"/>
      <w:r w:rsidR="00873400">
        <w:t xml:space="preserve"> own trusted </w:t>
      </w:r>
      <w:proofErr w:type="spellStart"/>
      <w:proofErr w:type="gramStart"/>
      <w:r w:rsidR="00873400">
        <w:t>ip</w:t>
      </w:r>
      <w:proofErr w:type="spellEnd"/>
      <w:r w:rsidR="00873400">
        <w:t xml:space="preserve"> ]</w:t>
      </w:r>
      <w:proofErr w:type="gramEnd"/>
    </w:p>
    <w:p w:rsidR="00873400" w:rsidRPr="00873400" w:rsidRDefault="00873400">
      <w:pPr>
        <w:rPr>
          <w:lang w:val="en-IN"/>
        </w:rPr>
      </w:pPr>
      <w:r w:rsidRPr="00873400">
        <w:rPr>
          <w:lang w:val="en-IN"/>
        </w:rPr>
        <w:drawing>
          <wp:inline distT="0" distB="0" distL="0" distR="0">
            <wp:extent cx="5486400" cy="431321"/>
            <wp:effectExtent l="0" t="0" r="0" b="6985"/>
            <wp:docPr id="12914884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rotWithShape="1">
                    <a:blip r:embed="rId13">
                      <a:extLst>
                        <a:ext uri="{28A0092B-C50C-407E-A947-70E740481C1C}">
                          <a14:useLocalDpi xmlns:a14="http://schemas.microsoft.com/office/drawing/2010/main" val="0"/>
                        </a:ext>
                      </a:extLst>
                    </a:blip>
                    <a:srcRect b="88946"/>
                    <a:stretch/>
                  </pic:blipFill>
                  <pic:spPr bwMode="auto">
                    <a:xfrm>
                      <a:off x="0" y="0"/>
                      <a:ext cx="5486400" cy="431321"/>
                    </a:xfrm>
                    <a:prstGeom prst="rect">
                      <a:avLst/>
                    </a:prstGeom>
                    <a:noFill/>
                    <a:ln>
                      <a:noFill/>
                    </a:ln>
                    <a:extLst>
                      <a:ext uri="{53640926-AAD7-44D8-BBD7-CCE9431645EC}">
                        <a14:shadowObscured xmlns:a14="http://schemas.microsoft.com/office/drawing/2010/main"/>
                      </a:ext>
                    </a:extLst>
                  </pic:spPr>
                </pic:pic>
              </a:graphicData>
            </a:graphic>
          </wp:inline>
        </w:drawing>
      </w:r>
    </w:p>
    <w:p w:rsidR="008247C0" w:rsidRDefault="00000000">
      <w:r>
        <w:t>This command allows all traffic from the specified IP address (192.168.1.100).</w:t>
      </w:r>
    </w:p>
    <w:p w:rsidR="008247C0" w:rsidRDefault="00000000">
      <w:pPr>
        <w:pStyle w:val="Heading2"/>
      </w:pPr>
      <w:r>
        <w:t xml:space="preserve">Block Traffic to a Specific </w:t>
      </w:r>
      <w:r w:rsidR="00873400">
        <w:t>I</w:t>
      </w:r>
      <w:r>
        <w:t>P</w:t>
      </w:r>
    </w:p>
    <w:p w:rsidR="008247C0" w:rsidRDefault="00000000">
      <w:proofErr w:type="spellStart"/>
      <w:r>
        <w:t>sudo</w:t>
      </w:r>
      <w:proofErr w:type="spellEnd"/>
      <w:r>
        <w:t xml:space="preserve"> </w:t>
      </w:r>
      <w:proofErr w:type="spellStart"/>
      <w:r>
        <w:t>ufw</w:t>
      </w:r>
      <w:proofErr w:type="spellEnd"/>
      <w:r>
        <w:t xml:space="preserve"> deny </w:t>
      </w:r>
      <w:r w:rsidR="00873400">
        <w:t xml:space="preserve">[Add </w:t>
      </w:r>
      <w:proofErr w:type="spellStart"/>
      <w:r w:rsidR="00873400">
        <w:t>youre</w:t>
      </w:r>
      <w:proofErr w:type="spellEnd"/>
      <w:r w:rsidR="00873400">
        <w:t xml:space="preserve"> own </w:t>
      </w:r>
      <w:r w:rsidR="00873400">
        <w:t>untrusted</w:t>
      </w:r>
      <w:r w:rsidR="00873400">
        <w:t xml:space="preserve"> </w:t>
      </w:r>
      <w:proofErr w:type="spellStart"/>
      <w:proofErr w:type="gramStart"/>
      <w:r w:rsidR="00873400">
        <w:t>ip</w:t>
      </w:r>
      <w:proofErr w:type="spellEnd"/>
      <w:r w:rsidR="00873400">
        <w:t xml:space="preserve"> ]</w:t>
      </w:r>
      <w:proofErr w:type="gramEnd"/>
    </w:p>
    <w:p w:rsidR="00873400" w:rsidRPr="00873400" w:rsidRDefault="00873400">
      <w:pPr>
        <w:rPr>
          <w:lang w:val="en-IN"/>
        </w:rPr>
      </w:pPr>
      <w:r w:rsidRPr="00873400">
        <w:rPr>
          <w:lang w:val="en-IN"/>
        </w:rPr>
        <w:drawing>
          <wp:inline distT="0" distB="0" distL="0" distR="0">
            <wp:extent cx="5485563" cy="491706"/>
            <wp:effectExtent l="0" t="0" r="1270" b="3810"/>
            <wp:docPr id="101814801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rotWithShape="1">
                    <a:blip r:embed="rId13">
                      <a:extLst>
                        <a:ext uri="{28A0092B-C50C-407E-A947-70E740481C1C}">
                          <a14:useLocalDpi xmlns:a14="http://schemas.microsoft.com/office/drawing/2010/main" val="0"/>
                        </a:ext>
                      </a:extLst>
                    </a:blip>
                    <a:srcRect t="9506" b="77891"/>
                    <a:stretch/>
                  </pic:blipFill>
                  <pic:spPr bwMode="auto">
                    <a:xfrm>
                      <a:off x="0" y="0"/>
                      <a:ext cx="5486400" cy="491781"/>
                    </a:xfrm>
                    <a:prstGeom prst="rect">
                      <a:avLst/>
                    </a:prstGeom>
                    <a:noFill/>
                    <a:ln>
                      <a:noFill/>
                    </a:ln>
                    <a:extLst>
                      <a:ext uri="{53640926-AAD7-44D8-BBD7-CCE9431645EC}">
                        <a14:shadowObscured xmlns:a14="http://schemas.microsoft.com/office/drawing/2010/main"/>
                      </a:ext>
                    </a:extLst>
                  </pic:spPr>
                </pic:pic>
              </a:graphicData>
            </a:graphic>
          </wp:inline>
        </w:drawing>
      </w:r>
    </w:p>
    <w:p w:rsidR="008247C0" w:rsidRDefault="00000000">
      <w:r>
        <w:t xml:space="preserve">This command blocks traffic to </w:t>
      </w:r>
      <w:proofErr w:type="spellStart"/>
      <w:r w:rsidR="00655806">
        <w:t>ip</w:t>
      </w:r>
      <w:proofErr w:type="spellEnd"/>
      <w:r>
        <w:t>. It's useful to prevent unauthorized services.</w:t>
      </w:r>
    </w:p>
    <w:p w:rsidR="008247C0" w:rsidRDefault="00000000">
      <w:pPr>
        <w:pStyle w:val="Heading2"/>
      </w:pPr>
      <w:r>
        <w:t>Enable Logging for the Firewall</w:t>
      </w:r>
    </w:p>
    <w:p w:rsidR="008247C0" w:rsidRDefault="00000000">
      <w:proofErr w:type="spellStart"/>
      <w:r>
        <w:t>sudo</w:t>
      </w:r>
      <w:proofErr w:type="spellEnd"/>
      <w:r>
        <w:t xml:space="preserve"> </w:t>
      </w:r>
      <w:proofErr w:type="spellStart"/>
      <w:r>
        <w:t>ufw</w:t>
      </w:r>
      <w:proofErr w:type="spellEnd"/>
      <w:r>
        <w:t xml:space="preserve"> logging on</w:t>
      </w:r>
    </w:p>
    <w:p w:rsidR="00655806" w:rsidRPr="00655806" w:rsidRDefault="00655806" w:rsidP="00655806">
      <w:pPr>
        <w:rPr>
          <w:lang w:val="en-IN"/>
        </w:rPr>
      </w:pPr>
      <w:r w:rsidRPr="00655806">
        <w:rPr>
          <w:lang w:val="en-IN"/>
        </w:rPr>
        <w:drawing>
          <wp:inline distT="0" distB="0" distL="0" distR="0">
            <wp:extent cx="5485722" cy="448574"/>
            <wp:effectExtent l="0" t="0" r="1270" b="8890"/>
            <wp:docPr id="155382659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rotWithShape="1">
                    <a:blip r:embed="rId13">
                      <a:extLst>
                        <a:ext uri="{28A0092B-C50C-407E-A947-70E740481C1C}">
                          <a14:useLocalDpi xmlns:a14="http://schemas.microsoft.com/office/drawing/2010/main" val="0"/>
                        </a:ext>
                      </a:extLst>
                    </a:blip>
                    <a:srcRect t="20559" b="67944"/>
                    <a:stretch/>
                  </pic:blipFill>
                  <pic:spPr bwMode="auto">
                    <a:xfrm>
                      <a:off x="0" y="0"/>
                      <a:ext cx="5486400" cy="448629"/>
                    </a:xfrm>
                    <a:prstGeom prst="rect">
                      <a:avLst/>
                    </a:prstGeom>
                    <a:noFill/>
                    <a:ln>
                      <a:noFill/>
                    </a:ln>
                    <a:extLst>
                      <a:ext uri="{53640926-AAD7-44D8-BBD7-CCE9431645EC}">
                        <a14:shadowObscured xmlns:a14="http://schemas.microsoft.com/office/drawing/2010/main"/>
                      </a:ext>
                    </a:extLst>
                  </pic:spPr>
                </pic:pic>
              </a:graphicData>
            </a:graphic>
          </wp:inline>
        </w:drawing>
      </w:r>
    </w:p>
    <w:p w:rsidR="008247C0" w:rsidRDefault="00000000">
      <w:r>
        <w:t>This command enables logging for the firewall, helping to monitor traffic actions.</w:t>
      </w:r>
    </w:p>
    <w:p w:rsidR="008247C0" w:rsidRDefault="00000000">
      <w:pPr>
        <w:pStyle w:val="Heading2"/>
      </w:pPr>
      <w:r>
        <w:t>Disable Firewall (if needed)</w:t>
      </w:r>
    </w:p>
    <w:p w:rsidR="008247C0" w:rsidRDefault="00000000">
      <w:proofErr w:type="spellStart"/>
      <w:r>
        <w:t>sudo</w:t>
      </w:r>
      <w:proofErr w:type="spellEnd"/>
      <w:r>
        <w:t xml:space="preserve"> </w:t>
      </w:r>
      <w:proofErr w:type="spellStart"/>
      <w:r>
        <w:t>ufw</w:t>
      </w:r>
      <w:proofErr w:type="spellEnd"/>
      <w:r>
        <w:t xml:space="preserve"> disable</w:t>
      </w:r>
    </w:p>
    <w:p w:rsidR="00655806" w:rsidRPr="00655806" w:rsidRDefault="00655806">
      <w:pPr>
        <w:rPr>
          <w:lang w:val="en-IN"/>
        </w:rPr>
      </w:pPr>
      <w:r w:rsidRPr="00655806">
        <w:rPr>
          <w:lang w:val="en-IN"/>
        </w:rPr>
        <w:drawing>
          <wp:inline distT="0" distB="0" distL="0" distR="0">
            <wp:extent cx="5485079" cy="508552"/>
            <wp:effectExtent l="0" t="0" r="1905" b="6350"/>
            <wp:docPr id="86669915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rotWithShape="1">
                    <a:blip r:embed="rId13">
                      <a:extLst>
                        <a:ext uri="{28A0092B-C50C-407E-A947-70E740481C1C}">
                          <a14:useLocalDpi xmlns:a14="http://schemas.microsoft.com/office/drawing/2010/main" val="0"/>
                        </a:ext>
                      </a:extLst>
                    </a:blip>
                    <a:srcRect t="30294" b="56670"/>
                    <a:stretch/>
                  </pic:blipFill>
                  <pic:spPr bwMode="auto">
                    <a:xfrm>
                      <a:off x="0" y="0"/>
                      <a:ext cx="5486400" cy="508674"/>
                    </a:xfrm>
                    <a:prstGeom prst="rect">
                      <a:avLst/>
                    </a:prstGeom>
                    <a:noFill/>
                    <a:ln>
                      <a:noFill/>
                    </a:ln>
                    <a:extLst>
                      <a:ext uri="{53640926-AAD7-44D8-BBD7-CCE9431645EC}">
                        <a14:shadowObscured xmlns:a14="http://schemas.microsoft.com/office/drawing/2010/main"/>
                      </a:ext>
                    </a:extLst>
                  </pic:spPr>
                </pic:pic>
              </a:graphicData>
            </a:graphic>
          </wp:inline>
        </w:drawing>
      </w:r>
    </w:p>
    <w:p w:rsidR="008247C0" w:rsidRDefault="00000000">
      <w:r>
        <w:t>This command disables the firewall, leaving the system unprotected.</w:t>
      </w:r>
    </w:p>
    <w:p w:rsidR="008247C0" w:rsidRDefault="00000000">
      <w:pPr>
        <w:pStyle w:val="Heading1"/>
      </w:pPr>
      <w:r>
        <w:t>Conclusion</w:t>
      </w:r>
    </w:p>
    <w:p w:rsidR="008247C0" w:rsidRDefault="00000000">
      <w:r>
        <w:t>Setting up a basic firewall ensures the security of a system or network by controlling which traffic is allowed in and out. Using these commands, you can create custom firewall rules that fit your network’s security requirements, blocking malicious traffic while allowing legitimate access.</w:t>
      </w:r>
    </w:p>
    <w:p w:rsidR="008247C0" w:rsidRDefault="008247C0"/>
    <w:sectPr w:rsidR="008247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477511">
    <w:abstractNumId w:val="8"/>
  </w:num>
  <w:num w:numId="2" w16cid:durableId="1240096310">
    <w:abstractNumId w:val="6"/>
  </w:num>
  <w:num w:numId="3" w16cid:durableId="681468274">
    <w:abstractNumId w:val="5"/>
  </w:num>
  <w:num w:numId="4" w16cid:durableId="1983463751">
    <w:abstractNumId w:val="4"/>
  </w:num>
  <w:num w:numId="5" w16cid:durableId="1375538634">
    <w:abstractNumId w:val="7"/>
  </w:num>
  <w:num w:numId="6" w16cid:durableId="1805078462">
    <w:abstractNumId w:val="3"/>
  </w:num>
  <w:num w:numId="7" w16cid:durableId="1416168205">
    <w:abstractNumId w:val="2"/>
  </w:num>
  <w:num w:numId="8" w16cid:durableId="1630932523">
    <w:abstractNumId w:val="1"/>
  </w:num>
  <w:num w:numId="9" w16cid:durableId="923415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3DBD"/>
    <w:rsid w:val="0029639D"/>
    <w:rsid w:val="002B73C2"/>
    <w:rsid w:val="00326F90"/>
    <w:rsid w:val="00655806"/>
    <w:rsid w:val="008247C0"/>
    <w:rsid w:val="0087340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7A2896"/>
  <w14:defaultImageDpi w14:val="300"/>
  <w15:docId w15:val="{3C644714-D389-4EAA-8E66-A7AEA1A2F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608460">
      <w:bodyDiv w:val="1"/>
      <w:marLeft w:val="0"/>
      <w:marRight w:val="0"/>
      <w:marTop w:val="0"/>
      <w:marBottom w:val="0"/>
      <w:divBdr>
        <w:top w:val="none" w:sz="0" w:space="0" w:color="auto"/>
        <w:left w:val="none" w:sz="0" w:space="0" w:color="auto"/>
        <w:bottom w:val="none" w:sz="0" w:space="0" w:color="auto"/>
        <w:right w:val="none" w:sz="0" w:space="0" w:color="auto"/>
      </w:divBdr>
    </w:div>
    <w:div w:id="118108644">
      <w:bodyDiv w:val="1"/>
      <w:marLeft w:val="0"/>
      <w:marRight w:val="0"/>
      <w:marTop w:val="0"/>
      <w:marBottom w:val="0"/>
      <w:divBdr>
        <w:top w:val="none" w:sz="0" w:space="0" w:color="auto"/>
        <w:left w:val="none" w:sz="0" w:space="0" w:color="auto"/>
        <w:bottom w:val="none" w:sz="0" w:space="0" w:color="auto"/>
        <w:right w:val="none" w:sz="0" w:space="0" w:color="auto"/>
      </w:divBdr>
    </w:div>
    <w:div w:id="267929075">
      <w:bodyDiv w:val="1"/>
      <w:marLeft w:val="0"/>
      <w:marRight w:val="0"/>
      <w:marTop w:val="0"/>
      <w:marBottom w:val="0"/>
      <w:divBdr>
        <w:top w:val="none" w:sz="0" w:space="0" w:color="auto"/>
        <w:left w:val="none" w:sz="0" w:space="0" w:color="auto"/>
        <w:bottom w:val="none" w:sz="0" w:space="0" w:color="auto"/>
        <w:right w:val="none" w:sz="0" w:space="0" w:color="auto"/>
      </w:divBdr>
    </w:div>
    <w:div w:id="314644960">
      <w:bodyDiv w:val="1"/>
      <w:marLeft w:val="0"/>
      <w:marRight w:val="0"/>
      <w:marTop w:val="0"/>
      <w:marBottom w:val="0"/>
      <w:divBdr>
        <w:top w:val="none" w:sz="0" w:space="0" w:color="auto"/>
        <w:left w:val="none" w:sz="0" w:space="0" w:color="auto"/>
        <w:bottom w:val="none" w:sz="0" w:space="0" w:color="auto"/>
        <w:right w:val="none" w:sz="0" w:space="0" w:color="auto"/>
      </w:divBdr>
    </w:div>
    <w:div w:id="378943806">
      <w:bodyDiv w:val="1"/>
      <w:marLeft w:val="0"/>
      <w:marRight w:val="0"/>
      <w:marTop w:val="0"/>
      <w:marBottom w:val="0"/>
      <w:divBdr>
        <w:top w:val="none" w:sz="0" w:space="0" w:color="auto"/>
        <w:left w:val="none" w:sz="0" w:space="0" w:color="auto"/>
        <w:bottom w:val="none" w:sz="0" w:space="0" w:color="auto"/>
        <w:right w:val="none" w:sz="0" w:space="0" w:color="auto"/>
      </w:divBdr>
    </w:div>
    <w:div w:id="400366886">
      <w:bodyDiv w:val="1"/>
      <w:marLeft w:val="0"/>
      <w:marRight w:val="0"/>
      <w:marTop w:val="0"/>
      <w:marBottom w:val="0"/>
      <w:divBdr>
        <w:top w:val="none" w:sz="0" w:space="0" w:color="auto"/>
        <w:left w:val="none" w:sz="0" w:space="0" w:color="auto"/>
        <w:bottom w:val="none" w:sz="0" w:space="0" w:color="auto"/>
        <w:right w:val="none" w:sz="0" w:space="0" w:color="auto"/>
      </w:divBdr>
    </w:div>
    <w:div w:id="409427211">
      <w:bodyDiv w:val="1"/>
      <w:marLeft w:val="0"/>
      <w:marRight w:val="0"/>
      <w:marTop w:val="0"/>
      <w:marBottom w:val="0"/>
      <w:divBdr>
        <w:top w:val="none" w:sz="0" w:space="0" w:color="auto"/>
        <w:left w:val="none" w:sz="0" w:space="0" w:color="auto"/>
        <w:bottom w:val="none" w:sz="0" w:space="0" w:color="auto"/>
        <w:right w:val="none" w:sz="0" w:space="0" w:color="auto"/>
      </w:divBdr>
    </w:div>
    <w:div w:id="419956101">
      <w:bodyDiv w:val="1"/>
      <w:marLeft w:val="0"/>
      <w:marRight w:val="0"/>
      <w:marTop w:val="0"/>
      <w:marBottom w:val="0"/>
      <w:divBdr>
        <w:top w:val="none" w:sz="0" w:space="0" w:color="auto"/>
        <w:left w:val="none" w:sz="0" w:space="0" w:color="auto"/>
        <w:bottom w:val="none" w:sz="0" w:space="0" w:color="auto"/>
        <w:right w:val="none" w:sz="0" w:space="0" w:color="auto"/>
      </w:divBdr>
    </w:div>
    <w:div w:id="603539625">
      <w:bodyDiv w:val="1"/>
      <w:marLeft w:val="0"/>
      <w:marRight w:val="0"/>
      <w:marTop w:val="0"/>
      <w:marBottom w:val="0"/>
      <w:divBdr>
        <w:top w:val="none" w:sz="0" w:space="0" w:color="auto"/>
        <w:left w:val="none" w:sz="0" w:space="0" w:color="auto"/>
        <w:bottom w:val="none" w:sz="0" w:space="0" w:color="auto"/>
        <w:right w:val="none" w:sz="0" w:space="0" w:color="auto"/>
      </w:divBdr>
    </w:div>
    <w:div w:id="667248702">
      <w:bodyDiv w:val="1"/>
      <w:marLeft w:val="0"/>
      <w:marRight w:val="0"/>
      <w:marTop w:val="0"/>
      <w:marBottom w:val="0"/>
      <w:divBdr>
        <w:top w:val="none" w:sz="0" w:space="0" w:color="auto"/>
        <w:left w:val="none" w:sz="0" w:space="0" w:color="auto"/>
        <w:bottom w:val="none" w:sz="0" w:space="0" w:color="auto"/>
        <w:right w:val="none" w:sz="0" w:space="0" w:color="auto"/>
      </w:divBdr>
    </w:div>
    <w:div w:id="872958515">
      <w:bodyDiv w:val="1"/>
      <w:marLeft w:val="0"/>
      <w:marRight w:val="0"/>
      <w:marTop w:val="0"/>
      <w:marBottom w:val="0"/>
      <w:divBdr>
        <w:top w:val="none" w:sz="0" w:space="0" w:color="auto"/>
        <w:left w:val="none" w:sz="0" w:space="0" w:color="auto"/>
        <w:bottom w:val="none" w:sz="0" w:space="0" w:color="auto"/>
        <w:right w:val="none" w:sz="0" w:space="0" w:color="auto"/>
      </w:divBdr>
    </w:div>
    <w:div w:id="890770568">
      <w:bodyDiv w:val="1"/>
      <w:marLeft w:val="0"/>
      <w:marRight w:val="0"/>
      <w:marTop w:val="0"/>
      <w:marBottom w:val="0"/>
      <w:divBdr>
        <w:top w:val="none" w:sz="0" w:space="0" w:color="auto"/>
        <w:left w:val="none" w:sz="0" w:space="0" w:color="auto"/>
        <w:bottom w:val="none" w:sz="0" w:space="0" w:color="auto"/>
        <w:right w:val="none" w:sz="0" w:space="0" w:color="auto"/>
      </w:divBdr>
    </w:div>
    <w:div w:id="965697161">
      <w:bodyDiv w:val="1"/>
      <w:marLeft w:val="0"/>
      <w:marRight w:val="0"/>
      <w:marTop w:val="0"/>
      <w:marBottom w:val="0"/>
      <w:divBdr>
        <w:top w:val="none" w:sz="0" w:space="0" w:color="auto"/>
        <w:left w:val="none" w:sz="0" w:space="0" w:color="auto"/>
        <w:bottom w:val="none" w:sz="0" w:space="0" w:color="auto"/>
        <w:right w:val="none" w:sz="0" w:space="0" w:color="auto"/>
      </w:divBdr>
    </w:div>
    <w:div w:id="1062750000">
      <w:bodyDiv w:val="1"/>
      <w:marLeft w:val="0"/>
      <w:marRight w:val="0"/>
      <w:marTop w:val="0"/>
      <w:marBottom w:val="0"/>
      <w:divBdr>
        <w:top w:val="none" w:sz="0" w:space="0" w:color="auto"/>
        <w:left w:val="none" w:sz="0" w:space="0" w:color="auto"/>
        <w:bottom w:val="none" w:sz="0" w:space="0" w:color="auto"/>
        <w:right w:val="none" w:sz="0" w:space="0" w:color="auto"/>
      </w:divBdr>
    </w:div>
    <w:div w:id="1286349265">
      <w:bodyDiv w:val="1"/>
      <w:marLeft w:val="0"/>
      <w:marRight w:val="0"/>
      <w:marTop w:val="0"/>
      <w:marBottom w:val="0"/>
      <w:divBdr>
        <w:top w:val="none" w:sz="0" w:space="0" w:color="auto"/>
        <w:left w:val="none" w:sz="0" w:space="0" w:color="auto"/>
        <w:bottom w:val="none" w:sz="0" w:space="0" w:color="auto"/>
        <w:right w:val="none" w:sz="0" w:space="0" w:color="auto"/>
      </w:divBdr>
    </w:div>
    <w:div w:id="1295333915">
      <w:bodyDiv w:val="1"/>
      <w:marLeft w:val="0"/>
      <w:marRight w:val="0"/>
      <w:marTop w:val="0"/>
      <w:marBottom w:val="0"/>
      <w:divBdr>
        <w:top w:val="none" w:sz="0" w:space="0" w:color="auto"/>
        <w:left w:val="none" w:sz="0" w:space="0" w:color="auto"/>
        <w:bottom w:val="none" w:sz="0" w:space="0" w:color="auto"/>
        <w:right w:val="none" w:sz="0" w:space="0" w:color="auto"/>
      </w:divBdr>
    </w:div>
    <w:div w:id="1318536585">
      <w:bodyDiv w:val="1"/>
      <w:marLeft w:val="0"/>
      <w:marRight w:val="0"/>
      <w:marTop w:val="0"/>
      <w:marBottom w:val="0"/>
      <w:divBdr>
        <w:top w:val="none" w:sz="0" w:space="0" w:color="auto"/>
        <w:left w:val="none" w:sz="0" w:space="0" w:color="auto"/>
        <w:bottom w:val="none" w:sz="0" w:space="0" w:color="auto"/>
        <w:right w:val="none" w:sz="0" w:space="0" w:color="auto"/>
      </w:divBdr>
    </w:div>
    <w:div w:id="1325864455">
      <w:bodyDiv w:val="1"/>
      <w:marLeft w:val="0"/>
      <w:marRight w:val="0"/>
      <w:marTop w:val="0"/>
      <w:marBottom w:val="0"/>
      <w:divBdr>
        <w:top w:val="none" w:sz="0" w:space="0" w:color="auto"/>
        <w:left w:val="none" w:sz="0" w:space="0" w:color="auto"/>
        <w:bottom w:val="none" w:sz="0" w:space="0" w:color="auto"/>
        <w:right w:val="none" w:sz="0" w:space="0" w:color="auto"/>
      </w:divBdr>
    </w:div>
    <w:div w:id="1378580985">
      <w:bodyDiv w:val="1"/>
      <w:marLeft w:val="0"/>
      <w:marRight w:val="0"/>
      <w:marTop w:val="0"/>
      <w:marBottom w:val="0"/>
      <w:divBdr>
        <w:top w:val="none" w:sz="0" w:space="0" w:color="auto"/>
        <w:left w:val="none" w:sz="0" w:space="0" w:color="auto"/>
        <w:bottom w:val="none" w:sz="0" w:space="0" w:color="auto"/>
        <w:right w:val="none" w:sz="0" w:space="0" w:color="auto"/>
      </w:divBdr>
    </w:div>
    <w:div w:id="1392343172">
      <w:bodyDiv w:val="1"/>
      <w:marLeft w:val="0"/>
      <w:marRight w:val="0"/>
      <w:marTop w:val="0"/>
      <w:marBottom w:val="0"/>
      <w:divBdr>
        <w:top w:val="none" w:sz="0" w:space="0" w:color="auto"/>
        <w:left w:val="none" w:sz="0" w:space="0" w:color="auto"/>
        <w:bottom w:val="none" w:sz="0" w:space="0" w:color="auto"/>
        <w:right w:val="none" w:sz="0" w:space="0" w:color="auto"/>
      </w:divBdr>
    </w:div>
    <w:div w:id="1446730170">
      <w:bodyDiv w:val="1"/>
      <w:marLeft w:val="0"/>
      <w:marRight w:val="0"/>
      <w:marTop w:val="0"/>
      <w:marBottom w:val="0"/>
      <w:divBdr>
        <w:top w:val="none" w:sz="0" w:space="0" w:color="auto"/>
        <w:left w:val="none" w:sz="0" w:space="0" w:color="auto"/>
        <w:bottom w:val="none" w:sz="0" w:space="0" w:color="auto"/>
        <w:right w:val="none" w:sz="0" w:space="0" w:color="auto"/>
      </w:divBdr>
    </w:div>
    <w:div w:id="1479376772">
      <w:bodyDiv w:val="1"/>
      <w:marLeft w:val="0"/>
      <w:marRight w:val="0"/>
      <w:marTop w:val="0"/>
      <w:marBottom w:val="0"/>
      <w:divBdr>
        <w:top w:val="none" w:sz="0" w:space="0" w:color="auto"/>
        <w:left w:val="none" w:sz="0" w:space="0" w:color="auto"/>
        <w:bottom w:val="none" w:sz="0" w:space="0" w:color="auto"/>
        <w:right w:val="none" w:sz="0" w:space="0" w:color="auto"/>
      </w:divBdr>
    </w:div>
    <w:div w:id="1518738406">
      <w:bodyDiv w:val="1"/>
      <w:marLeft w:val="0"/>
      <w:marRight w:val="0"/>
      <w:marTop w:val="0"/>
      <w:marBottom w:val="0"/>
      <w:divBdr>
        <w:top w:val="none" w:sz="0" w:space="0" w:color="auto"/>
        <w:left w:val="none" w:sz="0" w:space="0" w:color="auto"/>
        <w:bottom w:val="none" w:sz="0" w:space="0" w:color="auto"/>
        <w:right w:val="none" w:sz="0" w:space="0" w:color="auto"/>
      </w:divBdr>
    </w:div>
    <w:div w:id="1628583833">
      <w:bodyDiv w:val="1"/>
      <w:marLeft w:val="0"/>
      <w:marRight w:val="0"/>
      <w:marTop w:val="0"/>
      <w:marBottom w:val="0"/>
      <w:divBdr>
        <w:top w:val="none" w:sz="0" w:space="0" w:color="auto"/>
        <w:left w:val="none" w:sz="0" w:space="0" w:color="auto"/>
        <w:bottom w:val="none" w:sz="0" w:space="0" w:color="auto"/>
        <w:right w:val="none" w:sz="0" w:space="0" w:color="auto"/>
      </w:divBdr>
    </w:div>
    <w:div w:id="2134010173">
      <w:bodyDiv w:val="1"/>
      <w:marLeft w:val="0"/>
      <w:marRight w:val="0"/>
      <w:marTop w:val="0"/>
      <w:marBottom w:val="0"/>
      <w:divBdr>
        <w:top w:val="none" w:sz="0" w:space="0" w:color="auto"/>
        <w:left w:val="none" w:sz="0" w:space="0" w:color="auto"/>
        <w:bottom w:val="none" w:sz="0" w:space="0" w:color="auto"/>
        <w:right w:val="none" w:sz="0" w:space="0" w:color="auto"/>
      </w:divBdr>
    </w:div>
    <w:div w:id="2140108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 K</cp:lastModifiedBy>
  <cp:revision>3</cp:revision>
  <dcterms:created xsi:type="dcterms:W3CDTF">2013-12-23T23:15:00Z</dcterms:created>
  <dcterms:modified xsi:type="dcterms:W3CDTF">2024-10-06T12:08:00Z</dcterms:modified>
  <cp:category/>
</cp:coreProperties>
</file>